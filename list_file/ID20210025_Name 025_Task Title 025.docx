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ID20210025</w:t>
      </w:r>
    </w:p>
    <w:p>
      <w:r>
        <w:t>Name</w:t>
        <w:tab/>
        <w:t>: Name 025</w:t>
      </w:r>
    </w:p>
    <w:p>
      <w:r>
        <w:t>Title</w:t>
        <w:tab/>
        <w:t>: Task Title 025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