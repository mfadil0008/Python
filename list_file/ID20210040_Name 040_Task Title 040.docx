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ID20210040</w:t>
      </w:r>
    </w:p>
    <w:p>
      <w:r>
        <w:t>Name</w:t>
        <w:tab/>
        <w:t>: Name 040</w:t>
      </w:r>
    </w:p>
    <w:p>
      <w:r>
        <w:t>Title</w:t>
        <w:tab/>
        <w:t>: Task Title 040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