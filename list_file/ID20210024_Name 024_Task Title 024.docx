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</w:t>
        <w:tab/>
        <w:t>: ID20210024</w:t>
      </w:r>
    </w:p>
    <w:p>
      <w:r>
        <w:t>Name</w:t>
        <w:tab/>
        <w:t>: Name 024</w:t>
      </w:r>
    </w:p>
    <w:p>
      <w:r>
        <w:t>Title</w:t>
        <w:tab/>
        <w:t>: Task Title 024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