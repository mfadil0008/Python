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ID20210017</w:t>
      </w:r>
    </w:p>
    <w:p>
      <w:r>
        <w:t>Name</w:t>
        <w:tab/>
        <w:t>: Name 017</w:t>
      </w:r>
    </w:p>
    <w:p>
      <w:r>
        <w:t>Title</w:t>
        <w:tab/>
        <w:t>: Task Title 017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