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ID20210019</w:t>
      </w:r>
    </w:p>
    <w:p>
      <w:r>
        <w:t>Name</w:t>
        <w:tab/>
        <w:t>: Name 019</w:t>
      </w:r>
    </w:p>
    <w:p>
      <w:r>
        <w:t>Title</w:t>
        <w:tab/>
        <w:t>: Task Title 019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