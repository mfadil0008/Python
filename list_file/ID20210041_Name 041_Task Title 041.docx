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ID20210041</w:t>
      </w:r>
    </w:p>
    <w:p>
      <w:r>
        <w:t>Name</w:t>
        <w:tab/>
        <w:t>: Name 041</w:t>
      </w:r>
    </w:p>
    <w:p>
      <w:r>
        <w:t>Title</w:t>
        <w:tab/>
        <w:t>: Task Title 041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