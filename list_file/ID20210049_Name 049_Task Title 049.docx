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ID20210049</w:t>
      </w:r>
    </w:p>
    <w:p>
      <w:r>
        <w:t>Name</w:t>
        <w:tab/>
        <w:t>: Name 049</w:t>
      </w:r>
    </w:p>
    <w:p>
      <w:r>
        <w:t>Title</w:t>
        <w:tab/>
        <w:t>: Task Title 049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