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ID20210002</w:t>
      </w:r>
    </w:p>
    <w:p>
      <w:r>
        <w:t>Name</w:t>
        <w:tab/>
        <w:t>: Name 002</w:t>
      </w:r>
    </w:p>
    <w:p>
      <w:r>
        <w:t>Title</w:t>
        <w:tab/>
        <w:t>: Task Title 002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