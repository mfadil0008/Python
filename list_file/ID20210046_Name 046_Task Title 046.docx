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ID20210046</w:t>
      </w:r>
    </w:p>
    <w:p>
      <w:r>
        <w:t>Name</w:t>
        <w:tab/>
        <w:t>: Name 046</w:t>
      </w:r>
    </w:p>
    <w:p>
      <w:r>
        <w:t>Title</w:t>
        <w:tab/>
        <w:t>: Task Title 046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