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ID20210009</w:t>
      </w:r>
    </w:p>
    <w:p>
      <w:r>
        <w:t>Name</w:t>
        <w:tab/>
        <w:t>: Name 009</w:t>
      </w:r>
    </w:p>
    <w:p>
      <w:r>
        <w:t>Title</w:t>
        <w:tab/>
        <w:t>: Task Title 009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