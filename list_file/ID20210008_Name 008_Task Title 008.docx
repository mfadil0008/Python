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ID20210008</w:t>
      </w:r>
    </w:p>
    <w:p>
      <w:r>
        <w:t>Name</w:t>
        <w:tab/>
        <w:t>: Name 008</w:t>
      </w:r>
    </w:p>
    <w:p>
      <w:r>
        <w:t>Title</w:t>
        <w:tab/>
        <w:t>: Task Title 008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