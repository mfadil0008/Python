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ID20210016</w:t>
      </w:r>
    </w:p>
    <w:p>
      <w:r>
        <w:t>Name</w:t>
        <w:tab/>
        <w:t>: Name 016</w:t>
      </w:r>
    </w:p>
    <w:p>
      <w:r>
        <w:t>Title</w:t>
        <w:tab/>
        <w:t>: Task Title 016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