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ID20210031</w:t>
      </w:r>
    </w:p>
    <w:p>
      <w:r>
        <w:t>Name</w:t>
        <w:tab/>
        <w:t>: Name 031</w:t>
      </w:r>
    </w:p>
    <w:p>
      <w:r>
        <w:t>Title</w:t>
        <w:tab/>
        <w:t>: Task Title 031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