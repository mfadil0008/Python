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ID20210014</w:t>
      </w:r>
    </w:p>
    <w:p>
      <w:r>
        <w:t>Name</w:t>
        <w:tab/>
        <w:t>: Name 014</w:t>
      </w:r>
    </w:p>
    <w:p>
      <w:r>
        <w:t>Title</w:t>
        <w:tab/>
        <w:t>: Task Title 014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