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ID20210050</w:t>
      </w:r>
    </w:p>
    <w:p>
      <w:r>
        <w:t>Name</w:t>
        <w:tab/>
        <w:t>: Name 050</w:t>
      </w:r>
    </w:p>
    <w:p>
      <w:r>
        <w:t>Title</w:t>
        <w:tab/>
        <w:t>: Task Title 050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